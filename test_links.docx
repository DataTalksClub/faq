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for Link Extraction</w:t>
      </w:r>
    </w:p>
    <w:p>
      <w:pPr>
        <w:pStyle w:val="Heading1"/>
      </w:pPr>
      <w:r>
        <w:t>General Section</w:t>
      </w:r>
    </w:p>
    <w:p>
      <w:pPr>
        <w:pStyle w:val="Heading2"/>
      </w:pPr>
      <w:r>
        <w:t>How to test links?</w:t>
      </w:r>
    </w:p>
    <w:p>
      <w:r>
        <w:t>This is a plain text reference: Check this article for details - Setting up docker in macOS</w:t>
      </w:r>
    </w:p>
    <w:p>
      <w:r>
        <w:t xml:space="preserve">This is a hyperlink: </w:t>
      </w:r>
      <w:r>
        <w:t>GitHub Issue</w:t>
      </w:r>
    </w:p>
    <w:p>
      <w:r>
        <w:t>This is a URL: https://github.com/Homebrew/brew/issues/16309</w:t>
      </w:r>
    </w:p>
    <w:p>
      <w:r>
        <w:t xml:space="preserve">Mixed content: See the </w:t>
      </w:r>
      <w:r>
        <w:t>documentation link</w:t>
      </w:r>
      <w:r>
        <w:t xml:space="preserve"> for more details.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